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DD68" w14:textId="10202448" w:rsidR="00E81CAD" w:rsidRDefault="00000000">
      <w:pPr>
        <w:pStyle w:val="Heading1"/>
        <w:jc w:val="center"/>
      </w:pPr>
      <w:bookmarkStart w:id="0" w:name="_Hlk188001826"/>
      <w:r w:rsidRPr="00A65C34">
        <w:rPr>
          <w:color w:val="C00000"/>
        </w:rPr>
        <w:t>IRADA Innovation Hub Project Proposal</w:t>
      </w:r>
      <w:r w:rsidR="00A65C34" w:rsidRPr="00A65C34">
        <w:rPr>
          <w:color w:val="C00000"/>
        </w:rPr>
        <w:t xml:space="preserve"> </w:t>
      </w:r>
      <w:r w:rsidR="00893C52">
        <w:rPr>
          <w:color w:val="C00000"/>
        </w:rPr>
        <w:t xml:space="preserve">&amp; Facility Request </w:t>
      </w:r>
      <w:r w:rsidR="00A65C34" w:rsidRPr="00A65C34">
        <w:rPr>
          <w:color w:val="C00000"/>
        </w:rPr>
        <w:t>From</w:t>
      </w:r>
    </w:p>
    <w:bookmarkEnd w:id="0"/>
    <w:p w14:paraId="5C0D99E6" w14:textId="77777777" w:rsidR="00E81CAD" w:rsidRDefault="00000000" w:rsidP="00A65C34">
      <w:pPr>
        <w:spacing w:after="0"/>
        <w:jc w:val="center"/>
        <w:rPr>
          <w:b/>
          <w:bCs/>
        </w:rPr>
      </w:pPr>
      <w:r w:rsidRPr="00A65C34">
        <w:rPr>
          <w:b/>
          <w:bCs/>
        </w:rPr>
        <w:t>Centre for Innovation in Robotics, Artificial Intelligence, Data Science, and Aviation</w:t>
      </w:r>
    </w:p>
    <w:p w14:paraId="2212FAAA" w14:textId="18F4DC03" w:rsidR="00A65C34" w:rsidRPr="00A65C34" w:rsidRDefault="00A65C34" w:rsidP="00A65C34">
      <w:pPr>
        <w:spacing w:after="0"/>
        <w:jc w:val="center"/>
        <w:rPr>
          <w:b/>
          <w:bCs/>
          <w:color w:val="002060"/>
        </w:rPr>
      </w:pPr>
      <w:r w:rsidRPr="00A65C34">
        <w:rPr>
          <w:b/>
          <w:bCs/>
          <w:color w:val="002060"/>
        </w:rPr>
        <w:t xml:space="preserve">Faculty of Mathematics &amp; Data Science </w:t>
      </w:r>
    </w:p>
    <w:p w14:paraId="10D5F276" w14:textId="77777777" w:rsidR="00E81CAD" w:rsidRDefault="00000000">
      <w:r>
        <w:br/>
      </w:r>
    </w:p>
    <w:p w14:paraId="7AC34D8A" w14:textId="77777777" w:rsidR="00E81CAD" w:rsidRDefault="00000000">
      <w:pPr>
        <w:pStyle w:val="Heading2"/>
      </w:pPr>
      <w:r>
        <w:t>Project Information</w:t>
      </w:r>
    </w:p>
    <w:p w14:paraId="31829B93" w14:textId="77777777" w:rsidR="00E81CAD" w:rsidRDefault="00000000">
      <w:r>
        <w:t>Project Number (Office Use Only): ________________________</w:t>
      </w:r>
    </w:p>
    <w:p w14:paraId="7A97145D" w14:textId="77777777" w:rsidR="00E81CAD" w:rsidRDefault="00000000">
      <w:r>
        <w:t>Proposal Submission Date: ________________________</w:t>
      </w:r>
    </w:p>
    <w:p w14:paraId="10F53C4F" w14:textId="77777777" w:rsidR="00E81CAD" w:rsidRDefault="00000000">
      <w:r>
        <w:t>Project Title: __________________________________________</w:t>
      </w:r>
    </w:p>
    <w:p w14:paraId="2B175461" w14:textId="77777777" w:rsidR="00E81CAD" w:rsidRDefault="00000000">
      <w:r>
        <w:t>Project Start Date: ________________________</w:t>
      </w:r>
    </w:p>
    <w:p w14:paraId="390CD120" w14:textId="77777777" w:rsidR="00E81CAD" w:rsidRDefault="00000000">
      <w:r>
        <w:t>Project End Date: ________________________</w:t>
      </w:r>
    </w:p>
    <w:p w14:paraId="3BBF81D5" w14:textId="77777777" w:rsidR="00E81CAD" w:rsidRDefault="00000000">
      <w:pPr>
        <w:pStyle w:val="Heading2"/>
      </w:pPr>
      <w:r>
        <w:t>Approval Section (IRADA)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390"/>
        <w:gridCol w:w="2875"/>
      </w:tblGrid>
      <w:tr w:rsidR="00E81CAD" w14:paraId="6E8DFEEE" w14:textId="77777777" w:rsidTr="00A65C34">
        <w:tc>
          <w:tcPr>
            <w:tcW w:w="3369" w:type="dxa"/>
          </w:tcPr>
          <w:p w14:paraId="3CE48D9D" w14:textId="77777777" w:rsidR="00E81CAD" w:rsidRDefault="00000000">
            <w:r>
              <w:t>Role</w:t>
            </w:r>
          </w:p>
        </w:tc>
        <w:tc>
          <w:tcPr>
            <w:tcW w:w="2391" w:type="dxa"/>
          </w:tcPr>
          <w:p w14:paraId="27199395" w14:textId="77777777" w:rsidR="00E81CAD" w:rsidRDefault="00000000">
            <w:r>
              <w:t>Name/Signature</w:t>
            </w:r>
          </w:p>
        </w:tc>
        <w:tc>
          <w:tcPr>
            <w:tcW w:w="2880" w:type="dxa"/>
          </w:tcPr>
          <w:p w14:paraId="1B3F82EA" w14:textId="77777777" w:rsidR="00E81CAD" w:rsidRDefault="00000000">
            <w:r>
              <w:t>Date</w:t>
            </w:r>
          </w:p>
        </w:tc>
      </w:tr>
      <w:tr w:rsidR="00E81CAD" w14:paraId="58EA0225" w14:textId="77777777" w:rsidTr="00A65C34">
        <w:tc>
          <w:tcPr>
            <w:tcW w:w="3369" w:type="dxa"/>
          </w:tcPr>
          <w:p w14:paraId="5879EBF1" w14:textId="77777777" w:rsidR="00E81CAD" w:rsidRDefault="00000000">
            <w:r>
              <w:t>Program Manager</w:t>
            </w:r>
          </w:p>
        </w:tc>
        <w:tc>
          <w:tcPr>
            <w:tcW w:w="2391" w:type="dxa"/>
          </w:tcPr>
          <w:p w14:paraId="585D6393" w14:textId="77777777" w:rsidR="00E81CAD" w:rsidRDefault="00E81CAD"/>
        </w:tc>
        <w:tc>
          <w:tcPr>
            <w:tcW w:w="2880" w:type="dxa"/>
          </w:tcPr>
          <w:p w14:paraId="11C1F53E" w14:textId="77777777" w:rsidR="00E81CAD" w:rsidRDefault="00E81CAD"/>
        </w:tc>
      </w:tr>
      <w:tr w:rsidR="00E81CAD" w14:paraId="5359D332" w14:textId="77777777" w:rsidTr="00A65C34">
        <w:tc>
          <w:tcPr>
            <w:tcW w:w="3369" w:type="dxa"/>
          </w:tcPr>
          <w:p w14:paraId="24612F3E" w14:textId="664A5EDE" w:rsidR="00E81CAD" w:rsidRDefault="00000000">
            <w:r>
              <w:t>Director of IRADA</w:t>
            </w:r>
            <w:r w:rsidR="00A65C34">
              <w:t>/Dean</w:t>
            </w:r>
          </w:p>
        </w:tc>
        <w:tc>
          <w:tcPr>
            <w:tcW w:w="2391" w:type="dxa"/>
          </w:tcPr>
          <w:p w14:paraId="3F5E2348" w14:textId="77777777" w:rsidR="00E81CAD" w:rsidRDefault="00E81CAD"/>
        </w:tc>
        <w:tc>
          <w:tcPr>
            <w:tcW w:w="2880" w:type="dxa"/>
          </w:tcPr>
          <w:p w14:paraId="197C5F1E" w14:textId="77777777" w:rsidR="00E81CAD" w:rsidRDefault="00E81CAD"/>
        </w:tc>
      </w:tr>
    </w:tbl>
    <w:p w14:paraId="1ED763A5" w14:textId="77777777" w:rsidR="00E81CAD" w:rsidRDefault="00000000">
      <w:r>
        <w:br w:type="page"/>
      </w:r>
    </w:p>
    <w:p w14:paraId="48167C18" w14:textId="77777777" w:rsidR="00E81CAD" w:rsidRDefault="00000000">
      <w:pPr>
        <w:pStyle w:val="Heading1"/>
      </w:pPr>
      <w:r>
        <w:lastRenderedPageBreak/>
        <w:t>Project Proposal Template</w:t>
      </w:r>
    </w:p>
    <w:p w14:paraId="21A385AE" w14:textId="77777777" w:rsidR="00E81CAD" w:rsidRDefault="00000000">
      <w:pPr>
        <w:pStyle w:val="Heading2"/>
      </w:pPr>
      <w:r>
        <w:t>1. 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E81CAD" w14:paraId="766D2FA7" w14:textId="77777777">
        <w:tc>
          <w:tcPr>
            <w:tcW w:w="4320" w:type="dxa"/>
          </w:tcPr>
          <w:p w14:paraId="194C1956" w14:textId="77777777" w:rsidR="00E81CAD" w:rsidRDefault="00000000">
            <w:r>
              <w:t>Field</w:t>
            </w:r>
          </w:p>
        </w:tc>
        <w:tc>
          <w:tcPr>
            <w:tcW w:w="4320" w:type="dxa"/>
          </w:tcPr>
          <w:p w14:paraId="1774C9C4" w14:textId="77777777" w:rsidR="00E81CAD" w:rsidRDefault="00000000">
            <w:r>
              <w:t>Description</w:t>
            </w:r>
          </w:p>
        </w:tc>
      </w:tr>
      <w:tr w:rsidR="00E81CAD" w14:paraId="2CA2A2A0" w14:textId="77777777">
        <w:tc>
          <w:tcPr>
            <w:tcW w:w="4320" w:type="dxa"/>
          </w:tcPr>
          <w:p w14:paraId="55CA167F" w14:textId="77777777" w:rsidR="00E81CAD" w:rsidRDefault="00000000">
            <w:r>
              <w:t>Project Title</w:t>
            </w:r>
          </w:p>
        </w:tc>
        <w:tc>
          <w:tcPr>
            <w:tcW w:w="4320" w:type="dxa"/>
          </w:tcPr>
          <w:p w14:paraId="44CDF7A7" w14:textId="77777777" w:rsidR="00E81CAD" w:rsidRDefault="00000000">
            <w:r>
              <w:t>__________________________</w:t>
            </w:r>
          </w:p>
        </w:tc>
      </w:tr>
      <w:tr w:rsidR="00E81CAD" w14:paraId="3C4F9867" w14:textId="77777777">
        <w:tc>
          <w:tcPr>
            <w:tcW w:w="4320" w:type="dxa"/>
          </w:tcPr>
          <w:p w14:paraId="7645AF9C" w14:textId="77777777" w:rsidR="00E81CAD" w:rsidRDefault="00000000">
            <w:r>
              <w:t>Submitted By</w:t>
            </w:r>
          </w:p>
        </w:tc>
        <w:tc>
          <w:tcPr>
            <w:tcW w:w="4320" w:type="dxa"/>
          </w:tcPr>
          <w:p w14:paraId="6A6EEB8E" w14:textId="77777777" w:rsidR="00E81CAD" w:rsidRDefault="00000000">
            <w:r>
              <w:t>__________________________</w:t>
            </w:r>
          </w:p>
        </w:tc>
      </w:tr>
      <w:tr w:rsidR="00E81CAD" w14:paraId="354B269E" w14:textId="77777777">
        <w:tc>
          <w:tcPr>
            <w:tcW w:w="4320" w:type="dxa"/>
          </w:tcPr>
          <w:p w14:paraId="54967DE2" w14:textId="77777777" w:rsidR="00E81CAD" w:rsidRDefault="00000000">
            <w:r>
              <w:t>Submission Date</w:t>
            </w:r>
          </w:p>
        </w:tc>
        <w:tc>
          <w:tcPr>
            <w:tcW w:w="4320" w:type="dxa"/>
          </w:tcPr>
          <w:p w14:paraId="2C683878" w14:textId="77777777" w:rsidR="00E81CAD" w:rsidRDefault="00000000">
            <w:r>
              <w:t>__________________________</w:t>
            </w:r>
          </w:p>
        </w:tc>
      </w:tr>
      <w:tr w:rsidR="00E81CAD" w14:paraId="16805452" w14:textId="77777777">
        <w:tc>
          <w:tcPr>
            <w:tcW w:w="4320" w:type="dxa"/>
          </w:tcPr>
          <w:p w14:paraId="1F1538C4" w14:textId="77777777" w:rsidR="00E81CAD" w:rsidRDefault="00000000">
            <w:r>
              <w:t>Project Type (Select One)</w:t>
            </w:r>
          </w:p>
        </w:tc>
        <w:tc>
          <w:tcPr>
            <w:tcW w:w="4320" w:type="dxa"/>
          </w:tcPr>
          <w:p w14:paraId="0C2F87FB" w14:textId="77777777" w:rsidR="00E81CAD" w:rsidRDefault="00000000">
            <w:r>
              <w:t>[ ] Academic  [ ] Research  [ ] Industry Collaboration</w:t>
            </w:r>
          </w:p>
        </w:tc>
      </w:tr>
      <w:tr w:rsidR="00E81CAD" w14:paraId="435F5A08" w14:textId="77777777">
        <w:tc>
          <w:tcPr>
            <w:tcW w:w="4320" w:type="dxa"/>
          </w:tcPr>
          <w:p w14:paraId="542F80BD" w14:textId="77777777" w:rsidR="00E81CAD" w:rsidRDefault="00000000">
            <w:r>
              <w:t>Project Start Date</w:t>
            </w:r>
          </w:p>
        </w:tc>
        <w:tc>
          <w:tcPr>
            <w:tcW w:w="4320" w:type="dxa"/>
          </w:tcPr>
          <w:p w14:paraId="3D6AC048" w14:textId="77777777" w:rsidR="00E81CAD" w:rsidRDefault="00000000">
            <w:r>
              <w:t>__________________________</w:t>
            </w:r>
          </w:p>
        </w:tc>
      </w:tr>
      <w:tr w:rsidR="00E81CAD" w14:paraId="55B0BC9D" w14:textId="77777777">
        <w:tc>
          <w:tcPr>
            <w:tcW w:w="4320" w:type="dxa"/>
          </w:tcPr>
          <w:p w14:paraId="3C0DB082" w14:textId="77777777" w:rsidR="00E81CAD" w:rsidRDefault="00000000">
            <w:r>
              <w:t>Project End Date</w:t>
            </w:r>
          </w:p>
        </w:tc>
        <w:tc>
          <w:tcPr>
            <w:tcW w:w="4320" w:type="dxa"/>
          </w:tcPr>
          <w:p w14:paraId="74394FA1" w14:textId="77777777" w:rsidR="00E81CAD" w:rsidRDefault="00000000">
            <w:r>
              <w:t>__________________________</w:t>
            </w:r>
          </w:p>
        </w:tc>
      </w:tr>
      <w:tr w:rsidR="00E81CAD" w14:paraId="655C91A5" w14:textId="77777777">
        <w:tc>
          <w:tcPr>
            <w:tcW w:w="4320" w:type="dxa"/>
          </w:tcPr>
          <w:p w14:paraId="7840A6E0" w14:textId="77777777" w:rsidR="00E81CAD" w:rsidRDefault="00000000">
            <w:r>
              <w:t>Project Duration</w:t>
            </w:r>
          </w:p>
        </w:tc>
        <w:tc>
          <w:tcPr>
            <w:tcW w:w="4320" w:type="dxa"/>
          </w:tcPr>
          <w:p w14:paraId="634EE964" w14:textId="77777777" w:rsidR="00E81CAD" w:rsidRDefault="00000000">
            <w:r>
              <w:t>__________________________</w:t>
            </w:r>
          </w:p>
        </w:tc>
      </w:tr>
    </w:tbl>
    <w:p w14:paraId="2B4C4B7F" w14:textId="77777777" w:rsidR="00E81CAD" w:rsidRDefault="00000000">
      <w:r>
        <w:br/>
      </w:r>
    </w:p>
    <w:p w14:paraId="28F917D6" w14:textId="77777777" w:rsidR="00E81CAD" w:rsidRDefault="00000000">
      <w:pPr>
        <w:pStyle w:val="Heading2"/>
      </w:pPr>
      <w:r>
        <w:t>2. Project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E81CAD" w14:paraId="187DF7D3" w14:textId="77777777">
        <w:tc>
          <w:tcPr>
            <w:tcW w:w="4320" w:type="dxa"/>
          </w:tcPr>
          <w:p w14:paraId="77143844" w14:textId="77777777" w:rsidR="00E81CAD" w:rsidRDefault="00000000">
            <w:r>
              <w:t>Field</w:t>
            </w:r>
          </w:p>
        </w:tc>
        <w:tc>
          <w:tcPr>
            <w:tcW w:w="4320" w:type="dxa"/>
          </w:tcPr>
          <w:p w14:paraId="5DBF8C80" w14:textId="77777777" w:rsidR="00E81CAD" w:rsidRDefault="00000000">
            <w:r>
              <w:t>Description</w:t>
            </w:r>
          </w:p>
        </w:tc>
      </w:tr>
      <w:tr w:rsidR="00E81CAD" w14:paraId="4C3D1E05" w14:textId="77777777">
        <w:tc>
          <w:tcPr>
            <w:tcW w:w="4320" w:type="dxa"/>
          </w:tcPr>
          <w:p w14:paraId="33990DA7" w14:textId="77777777" w:rsidR="00E81CAD" w:rsidRDefault="00000000">
            <w:r>
              <w:t>Project Lead</w:t>
            </w:r>
          </w:p>
        </w:tc>
        <w:tc>
          <w:tcPr>
            <w:tcW w:w="4320" w:type="dxa"/>
          </w:tcPr>
          <w:p w14:paraId="11AD9BC2" w14:textId="77777777" w:rsidR="00E81CAD" w:rsidRDefault="00000000">
            <w:r>
              <w:t>__________________________</w:t>
            </w:r>
          </w:p>
        </w:tc>
      </w:tr>
      <w:tr w:rsidR="00E81CAD" w14:paraId="4FEB2CE6" w14:textId="77777777">
        <w:tc>
          <w:tcPr>
            <w:tcW w:w="4320" w:type="dxa"/>
          </w:tcPr>
          <w:p w14:paraId="5FB576AA" w14:textId="77777777" w:rsidR="00E81CAD" w:rsidRDefault="00000000">
            <w:r>
              <w:t>Team Members</w:t>
            </w:r>
          </w:p>
        </w:tc>
        <w:tc>
          <w:tcPr>
            <w:tcW w:w="4320" w:type="dxa"/>
          </w:tcPr>
          <w:p w14:paraId="4F963139" w14:textId="77777777" w:rsidR="00E81CAD" w:rsidRDefault="00000000">
            <w:r>
              <w:t>__________________________</w:t>
            </w:r>
          </w:p>
        </w:tc>
      </w:tr>
      <w:tr w:rsidR="00E81CAD" w14:paraId="3E6326C3" w14:textId="77777777">
        <w:tc>
          <w:tcPr>
            <w:tcW w:w="4320" w:type="dxa"/>
          </w:tcPr>
          <w:p w14:paraId="0C26618E" w14:textId="77777777" w:rsidR="00E81CAD" w:rsidRDefault="00000000">
            <w:r>
              <w:t>Collaborators (if any)</w:t>
            </w:r>
          </w:p>
        </w:tc>
        <w:tc>
          <w:tcPr>
            <w:tcW w:w="4320" w:type="dxa"/>
          </w:tcPr>
          <w:p w14:paraId="37792A93" w14:textId="77777777" w:rsidR="00E81CAD" w:rsidRDefault="00000000">
            <w:r>
              <w:t>__________________________</w:t>
            </w:r>
          </w:p>
        </w:tc>
      </w:tr>
    </w:tbl>
    <w:p w14:paraId="7CD2ED1D" w14:textId="52928CAA" w:rsidR="00E81CAD" w:rsidRDefault="00E81CAD"/>
    <w:p w14:paraId="42DF6F6A" w14:textId="77777777" w:rsidR="00E81CAD" w:rsidRDefault="00000000">
      <w:pPr>
        <w:pStyle w:val="Heading2"/>
      </w:pPr>
      <w:r>
        <w:t>3. Resource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E81CAD" w14:paraId="69EF6601" w14:textId="77777777">
        <w:tc>
          <w:tcPr>
            <w:tcW w:w="4320" w:type="dxa"/>
          </w:tcPr>
          <w:p w14:paraId="10C21558" w14:textId="77777777" w:rsidR="00E81CAD" w:rsidRDefault="00000000">
            <w:r>
              <w:t>Field</w:t>
            </w:r>
          </w:p>
        </w:tc>
        <w:tc>
          <w:tcPr>
            <w:tcW w:w="4320" w:type="dxa"/>
          </w:tcPr>
          <w:p w14:paraId="00B990A9" w14:textId="77777777" w:rsidR="00E81CAD" w:rsidRDefault="00000000">
            <w:r>
              <w:t>Description</w:t>
            </w:r>
          </w:p>
        </w:tc>
      </w:tr>
      <w:tr w:rsidR="00E81CAD" w14:paraId="0D743B22" w14:textId="77777777">
        <w:tc>
          <w:tcPr>
            <w:tcW w:w="4320" w:type="dxa"/>
          </w:tcPr>
          <w:p w14:paraId="20292090" w14:textId="77777777" w:rsidR="00E81CAD" w:rsidRDefault="00000000">
            <w:r>
              <w:t>Resource Name</w:t>
            </w:r>
          </w:p>
        </w:tc>
        <w:tc>
          <w:tcPr>
            <w:tcW w:w="4320" w:type="dxa"/>
          </w:tcPr>
          <w:p w14:paraId="64D2FE57" w14:textId="77777777" w:rsidR="00E81CAD" w:rsidRDefault="00000000">
            <w:r>
              <w:t>__________________________</w:t>
            </w:r>
          </w:p>
        </w:tc>
      </w:tr>
      <w:tr w:rsidR="00E81CAD" w14:paraId="65230AAD" w14:textId="77777777">
        <w:tc>
          <w:tcPr>
            <w:tcW w:w="4320" w:type="dxa"/>
          </w:tcPr>
          <w:p w14:paraId="3F0D2D91" w14:textId="77777777" w:rsidR="00E81CAD" w:rsidRDefault="00000000">
            <w:r>
              <w:t>Quantity</w:t>
            </w:r>
          </w:p>
        </w:tc>
        <w:tc>
          <w:tcPr>
            <w:tcW w:w="4320" w:type="dxa"/>
          </w:tcPr>
          <w:p w14:paraId="7799DF93" w14:textId="77777777" w:rsidR="00E81CAD" w:rsidRDefault="00000000">
            <w:r>
              <w:t>__________________________</w:t>
            </w:r>
          </w:p>
        </w:tc>
      </w:tr>
      <w:tr w:rsidR="00E81CAD" w14:paraId="3532D8D5" w14:textId="77777777">
        <w:tc>
          <w:tcPr>
            <w:tcW w:w="4320" w:type="dxa"/>
          </w:tcPr>
          <w:p w14:paraId="0C5D8DDB" w14:textId="77777777" w:rsidR="00E81CAD" w:rsidRDefault="00000000">
            <w:r>
              <w:t>Required Timing (e.g., 10:00 AM - 2:00 PM)</w:t>
            </w:r>
          </w:p>
        </w:tc>
        <w:tc>
          <w:tcPr>
            <w:tcW w:w="4320" w:type="dxa"/>
          </w:tcPr>
          <w:p w14:paraId="7C17B976" w14:textId="77777777" w:rsidR="00E81CAD" w:rsidRDefault="00000000">
            <w:r>
              <w:t>__________________________</w:t>
            </w:r>
          </w:p>
        </w:tc>
      </w:tr>
      <w:tr w:rsidR="00E81CAD" w14:paraId="74BF2B6D" w14:textId="77777777">
        <w:tc>
          <w:tcPr>
            <w:tcW w:w="4320" w:type="dxa"/>
          </w:tcPr>
          <w:p w14:paraId="7AB52BAE" w14:textId="77777777" w:rsidR="00E81CAD" w:rsidRDefault="00000000">
            <w:r>
              <w:t>Duration (e.g., Weeks/Months)</w:t>
            </w:r>
          </w:p>
        </w:tc>
        <w:tc>
          <w:tcPr>
            <w:tcW w:w="4320" w:type="dxa"/>
          </w:tcPr>
          <w:p w14:paraId="1359BD48" w14:textId="77777777" w:rsidR="00E81CAD" w:rsidRDefault="00000000">
            <w:r>
              <w:t>__________________________</w:t>
            </w:r>
          </w:p>
        </w:tc>
      </w:tr>
    </w:tbl>
    <w:p w14:paraId="64F1DE3F" w14:textId="77777777" w:rsidR="00E81CAD" w:rsidRDefault="00000000">
      <w:r>
        <w:br/>
      </w:r>
    </w:p>
    <w:p w14:paraId="2DE7F539" w14:textId="77777777" w:rsidR="00E81CAD" w:rsidRDefault="00000000">
      <w:pPr>
        <w:pStyle w:val="Heading2"/>
      </w:pPr>
      <w:r>
        <w:t>4. Objectives and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81CAD" w14:paraId="56F70B66" w14:textId="77777777">
        <w:tc>
          <w:tcPr>
            <w:tcW w:w="4320" w:type="dxa"/>
          </w:tcPr>
          <w:p w14:paraId="36B7597C" w14:textId="77777777" w:rsidR="00E81CAD" w:rsidRDefault="00000000">
            <w:r>
              <w:t>Field</w:t>
            </w:r>
          </w:p>
        </w:tc>
        <w:tc>
          <w:tcPr>
            <w:tcW w:w="4320" w:type="dxa"/>
          </w:tcPr>
          <w:p w14:paraId="32F0B25B" w14:textId="77777777" w:rsidR="00E81CAD" w:rsidRDefault="00000000">
            <w:r>
              <w:t>Description</w:t>
            </w:r>
          </w:p>
        </w:tc>
      </w:tr>
      <w:tr w:rsidR="00E81CAD" w14:paraId="3C8FB3AD" w14:textId="77777777">
        <w:tc>
          <w:tcPr>
            <w:tcW w:w="4320" w:type="dxa"/>
          </w:tcPr>
          <w:p w14:paraId="5E7D26B0" w14:textId="77777777" w:rsidR="00E81CAD" w:rsidRDefault="00000000">
            <w:r>
              <w:t>Objective(s)</w:t>
            </w:r>
          </w:p>
        </w:tc>
        <w:tc>
          <w:tcPr>
            <w:tcW w:w="4320" w:type="dxa"/>
          </w:tcPr>
          <w:p w14:paraId="02421797" w14:textId="77777777" w:rsidR="00E81CAD" w:rsidRDefault="00000000">
            <w:r>
              <w:t>Provide a detailed description of what the project aims to achieve.</w:t>
            </w:r>
          </w:p>
        </w:tc>
      </w:tr>
      <w:tr w:rsidR="00E81CAD" w14:paraId="07C1B479" w14:textId="77777777">
        <w:tc>
          <w:tcPr>
            <w:tcW w:w="4320" w:type="dxa"/>
          </w:tcPr>
          <w:p w14:paraId="6FECDA0D" w14:textId="77777777" w:rsidR="00E81CAD" w:rsidRDefault="00000000">
            <w:r>
              <w:t>Alignment with IRADA Goals</w:t>
            </w:r>
          </w:p>
        </w:tc>
        <w:tc>
          <w:tcPr>
            <w:tcW w:w="4320" w:type="dxa"/>
          </w:tcPr>
          <w:p w14:paraId="6C760C45" w14:textId="77777777" w:rsidR="00E81CAD" w:rsidRDefault="00000000">
            <w:r>
              <w:t>Explain how this project supports the goals of IRADA.</w:t>
            </w:r>
          </w:p>
        </w:tc>
      </w:tr>
    </w:tbl>
    <w:p w14:paraId="2D352DBF" w14:textId="2DFCB402" w:rsidR="00E81CAD" w:rsidRDefault="00E81CAD"/>
    <w:p w14:paraId="6C28BD2B" w14:textId="77777777" w:rsidR="00E81CAD" w:rsidRDefault="00000000">
      <w:pPr>
        <w:pStyle w:val="Heading2"/>
      </w:pPr>
      <w:r>
        <w:t>5. Milestones and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E81CAD" w14:paraId="36437DB4" w14:textId="77777777">
        <w:tc>
          <w:tcPr>
            <w:tcW w:w="4320" w:type="dxa"/>
          </w:tcPr>
          <w:p w14:paraId="71EE1114" w14:textId="77777777" w:rsidR="00E81CAD" w:rsidRDefault="00000000">
            <w:r>
              <w:t>Field</w:t>
            </w:r>
          </w:p>
        </w:tc>
        <w:tc>
          <w:tcPr>
            <w:tcW w:w="4320" w:type="dxa"/>
          </w:tcPr>
          <w:p w14:paraId="55123336" w14:textId="77777777" w:rsidR="00E81CAD" w:rsidRDefault="00000000">
            <w:r>
              <w:t>Description</w:t>
            </w:r>
          </w:p>
        </w:tc>
      </w:tr>
      <w:tr w:rsidR="00E81CAD" w14:paraId="46E6EC14" w14:textId="77777777">
        <w:tc>
          <w:tcPr>
            <w:tcW w:w="4320" w:type="dxa"/>
          </w:tcPr>
          <w:p w14:paraId="563A291F" w14:textId="77777777" w:rsidR="00E81CAD" w:rsidRDefault="00000000">
            <w:r>
              <w:t>Milestone 1</w:t>
            </w:r>
          </w:p>
        </w:tc>
        <w:tc>
          <w:tcPr>
            <w:tcW w:w="4320" w:type="dxa"/>
          </w:tcPr>
          <w:p w14:paraId="10487616" w14:textId="77777777" w:rsidR="00E81CAD" w:rsidRDefault="00000000">
            <w:r>
              <w:t>__________________________</w:t>
            </w:r>
          </w:p>
        </w:tc>
      </w:tr>
      <w:tr w:rsidR="00E81CAD" w14:paraId="42BE667C" w14:textId="77777777">
        <w:tc>
          <w:tcPr>
            <w:tcW w:w="4320" w:type="dxa"/>
          </w:tcPr>
          <w:p w14:paraId="23FB9D0D" w14:textId="77777777" w:rsidR="00E81CAD" w:rsidRDefault="00000000">
            <w:r>
              <w:t>Milestone 2</w:t>
            </w:r>
          </w:p>
        </w:tc>
        <w:tc>
          <w:tcPr>
            <w:tcW w:w="4320" w:type="dxa"/>
          </w:tcPr>
          <w:p w14:paraId="06C4B0C7" w14:textId="77777777" w:rsidR="00E81CAD" w:rsidRDefault="00000000">
            <w:r>
              <w:t>__________________________</w:t>
            </w:r>
          </w:p>
        </w:tc>
      </w:tr>
      <w:tr w:rsidR="00E81CAD" w14:paraId="1C768716" w14:textId="77777777">
        <w:tc>
          <w:tcPr>
            <w:tcW w:w="4320" w:type="dxa"/>
          </w:tcPr>
          <w:p w14:paraId="1D6E72A0" w14:textId="77777777" w:rsidR="00E81CAD" w:rsidRDefault="00000000">
            <w:r>
              <w:t>Milestone 3</w:t>
            </w:r>
          </w:p>
        </w:tc>
        <w:tc>
          <w:tcPr>
            <w:tcW w:w="4320" w:type="dxa"/>
          </w:tcPr>
          <w:p w14:paraId="313013DB" w14:textId="77777777" w:rsidR="00E81CAD" w:rsidRDefault="00000000">
            <w:r>
              <w:t>__________________________</w:t>
            </w:r>
          </w:p>
        </w:tc>
      </w:tr>
    </w:tbl>
    <w:p w14:paraId="0A291842" w14:textId="77777777" w:rsidR="00E81CAD" w:rsidRDefault="00000000">
      <w:r>
        <w:lastRenderedPageBreak/>
        <w:br/>
      </w:r>
    </w:p>
    <w:p w14:paraId="65945778" w14:textId="77777777" w:rsidR="00E81CAD" w:rsidRDefault="00000000">
      <w:pPr>
        <w:pStyle w:val="Heading2"/>
      </w:pPr>
      <w:r>
        <w:t>6. Budget and Funding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E81CAD" w14:paraId="7DA6EE8F" w14:textId="77777777">
        <w:tc>
          <w:tcPr>
            <w:tcW w:w="4320" w:type="dxa"/>
          </w:tcPr>
          <w:p w14:paraId="06EC78FA" w14:textId="77777777" w:rsidR="00E81CAD" w:rsidRDefault="00000000">
            <w:r>
              <w:t>Field</w:t>
            </w:r>
          </w:p>
        </w:tc>
        <w:tc>
          <w:tcPr>
            <w:tcW w:w="4320" w:type="dxa"/>
          </w:tcPr>
          <w:p w14:paraId="38E9D541" w14:textId="77777777" w:rsidR="00E81CAD" w:rsidRDefault="00000000">
            <w:r>
              <w:t>Description</w:t>
            </w:r>
          </w:p>
        </w:tc>
      </w:tr>
      <w:tr w:rsidR="00E81CAD" w14:paraId="40D31AD8" w14:textId="77777777">
        <w:tc>
          <w:tcPr>
            <w:tcW w:w="4320" w:type="dxa"/>
          </w:tcPr>
          <w:p w14:paraId="081ADCE3" w14:textId="77777777" w:rsidR="00E81CAD" w:rsidRDefault="00000000">
            <w:r>
              <w:t>Estimated Budget</w:t>
            </w:r>
          </w:p>
        </w:tc>
        <w:tc>
          <w:tcPr>
            <w:tcW w:w="4320" w:type="dxa"/>
          </w:tcPr>
          <w:p w14:paraId="0998AA8A" w14:textId="77777777" w:rsidR="00E81CAD" w:rsidRDefault="00000000">
            <w:r>
              <w:t>__________________________</w:t>
            </w:r>
          </w:p>
        </w:tc>
      </w:tr>
      <w:tr w:rsidR="00E81CAD" w14:paraId="35D225ED" w14:textId="77777777">
        <w:tc>
          <w:tcPr>
            <w:tcW w:w="4320" w:type="dxa"/>
          </w:tcPr>
          <w:p w14:paraId="7DB99879" w14:textId="77777777" w:rsidR="00E81CAD" w:rsidRDefault="00000000">
            <w:r>
              <w:t>Funding Source(s)</w:t>
            </w:r>
          </w:p>
        </w:tc>
        <w:tc>
          <w:tcPr>
            <w:tcW w:w="4320" w:type="dxa"/>
          </w:tcPr>
          <w:p w14:paraId="541B4926" w14:textId="77777777" w:rsidR="00E81CAD" w:rsidRDefault="00000000">
            <w:r>
              <w:t>__________________________</w:t>
            </w:r>
          </w:p>
        </w:tc>
      </w:tr>
      <w:tr w:rsidR="00E81CAD" w14:paraId="1CF07069" w14:textId="77777777">
        <w:tc>
          <w:tcPr>
            <w:tcW w:w="4320" w:type="dxa"/>
          </w:tcPr>
          <w:p w14:paraId="5A05B6E2" w14:textId="77777777" w:rsidR="00E81CAD" w:rsidRDefault="00000000">
            <w:r>
              <w:t>Additional Notes</w:t>
            </w:r>
          </w:p>
        </w:tc>
        <w:tc>
          <w:tcPr>
            <w:tcW w:w="4320" w:type="dxa"/>
          </w:tcPr>
          <w:p w14:paraId="2845E860" w14:textId="77777777" w:rsidR="00E81CAD" w:rsidRDefault="00000000">
            <w:r>
              <w:t>__________________________</w:t>
            </w:r>
          </w:p>
        </w:tc>
      </w:tr>
    </w:tbl>
    <w:p w14:paraId="4F153533" w14:textId="77777777" w:rsidR="00E81CAD" w:rsidRDefault="00000000">
      <w:r>
        <w:br/>
      </w:r>
    </w:p>
    <w:sectPr w:rsidR="00E81CA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78085" w14:textId="77777777" w:rsidR="009009FB" w:rsidRDefault="009009FB" w:rsidP="00A65C34">
      <w:pPr>
        <w:spacing w:after="0" w:line="240" w:lineRule="auto"/>
      </w:pPr>
      <w:r>
        <w:separator/>
      </w:r>
    </w:p>
  </w:endnote>
  <w:endnote w:type="continuationSeparator" w:id="0">
    <w:p w14:paraId="7574F842" w14:textId="77777777" w:rsidR="009009FB" w:rsidRDefault="009009FB" w:rsidP="00A6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0C7B4" w14:textId="77777777" w:rsidR="009009FB" w:rsidRDefault="009009FB" w:rsidP="00A65C34">
      <w:pPr>
        <w:spacing w:after="0" w:line="240" w:lineRule="auto"/>
      </w:pPr>
      <w:r>
        <w:separator/>
      </w:r>
    </w:p>
  </w:footnote>
  <w:footnote w:type="continuationSeparator" w:id="0">
    <w:p w14:paraId="566768A8" w14:textId="77777777" w:rsidR="009009FB" w:rsidRDefault="009009FB" w:rsidP="00A6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1898" w14:textId="7A73354C" w:rsidR="00A65C34" w:rsidRDefault="00A65C34" w:rsidP="00A65C34">
    <w:pPr>
      <w:pStyle w:val="Header"/>
      <w:jc w:val="center"/>
    </w:pPr>
    <w:r>
      <w:rPr>
        <w:noProof/>
      </w:rPr>
      <w:drawing>
        <wp:inline distT="0" distB="0" distL="0" distR="0" wp14:anchorId="30D0ADCE" wp14:editId="525969A1">
          <wp:extent cx="2308860" cy="649634"/>
          <wp:effectExtent l="0" t="0" r="0" b="0"/>
          <wp:docPr id="4059577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5957701" name="Picture 4059577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39299" cy="6581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4365140">
    <w:abstractNumId w:val="8"/>
  </w:num>
  <w:num w:numId="2" w16cid:durableId="653990334">
    <w:abstractNumId w:val="6"/>
  </w:num>
  <w:num w:numId="3" w16cid:durableId="1821193614">
    <w:abstractNumId w:val="5"/>
  </w:num>
  <w:num w:numId="4" w16cid:durableId="1126050526">
    <w:abstractNumId w:val="4"/>
  </w:num>
  <w:num w:numId="5" w16cid:durableId="2120638339">
    <w:abstractNumId w:val="7"/>
  </w:num>
  <w:num w:numId="6" w16cid:durableId="1390954587">
    <w:abstractNumId w:val="3"/>
  </w:num>
  <w:num w:numId="7" w16cid:durableId="980963624">
    <w:abstractNumId w:val="2"/>
  </w:num>
  <w:num w:numId="8" w16cid:durableId="1591352744">
    <w:abstractNumId w:val="1"/>
  </w:num>
  <w:num w:numId="9" w16cid:durableId="97787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63E1"/>
    <w:rsid w:val="00444E84"/>
    <w:rsid w:val="00605AD8"/>
    <w:rsid w:val="00893C52"/>
    <w:rsid w:val="009009FB"/>
    <w:rsid w:val="00A65C34"/>
    <w:rsid w:val="00AA1D8D"/>
    <w:rsid w:val="00B47730"/>
    <w:rsid w:val="00CB0664"/>
    <w:rsid w:val="00E81C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9AE439"/>
  <w14:defaultImageDpi w14:val="300"/>
  <w15:docId w15:val="{1E28D023-ECD8-49A3-891E-1DC567AC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 Deepudev Sahadevan</cp:lastModifiedBy>
  <cp:revision>3</cp:revision>
  <dcterms:created xsi:type="dcterms:W3CDTF">2025-01-17T06:16:00Z</dcterms:created>
  <dcterms:modified xsi:type="dcterms:W3CDTF">2025-01-17T06:25:00Z</dcterms:modified>
  <cp:category/>
</cp:coreProperties>
</file>